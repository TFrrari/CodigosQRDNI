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7E6E7C" w14:paraId="1C50BE87" w14:textId="77777777">
        <w:tc>
          <w:tcPr>
            <w:tcW w:w="4320" w:type="dxa"/>
          </w:tcPr>
          <w:p w14:paraId="719C143E" w14:textId="77777777" w:rsidR="007E6E7C" w:rsidRDefault="0000000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5795860" wp14:editId="30A7E9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43150" cy="23431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tGPT Image 11 ago 2025, 12_25_13 p.m.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20" w:type="dxa"/>
          </w:tcPr>
          <w:p w14:paraId="0BC193D3" w14:textId="2C5B567E" w:rsidR="007E6E7C" w:rsidRPr="00760EAE" w:rsidRDefault="00000000" w:rsidP="00760EAE">
            <w:pPr>
              <w:rPr>
                <w:rFonts w:ascii="Bahnschrift SemiBold Condensed" w:hAnsi="Bahnschrift SemiBold Condensed"/>
              </w:rPr>
            </w:pPr>
            <w:r w:rsidRPr="00760EAE">
              <w:rPr>
                <w:rFonts w:ascii="Bahnschrift SemiBold Condensed" w:hAnsi="Bahnschrift SemiBold Condensed"/>
                <w:b/>
                <w:sz w:val="48"/>
                <w:szCs w:val="36"/>
              </w:rPr>
              <w:t>DOCUMENTACIÓN DEL PROYECTO</w:t>
            </w:r>
            <w:r w:rsidRPr="00760EAE">
              <w:rPr>
                <w:rFonts w:ascii="Bahnschrift SemiBold Condensed" w:hAnsi="Bahnschrift SemiBold Condensed"/>
                <w:b/>
                <w:sz w:val="48"/>
                <w:szCs w:val="36"/>
              </w:rPr>
              <w:br/>
              <w:t xml:space="preserve">Integración Lector DNI + Oracle </w:t>
            </w:r>
            <w:r w:rsidR="007759E5" w:rsidRPr="00760EAE">
              <w:rPr>
                <w:rFonts w:ascii="Bahnschrift SemiBold Condensed" w:hAnsi="Bahnschrift SemiBold Condensed"/>
                <w:b/>
                <w:sz w:val="48"/>
                <w:szCs w:val="36"/>
              </w:rPr>
              <w:t>Ver 1.3</w:t>
            </w:r>
          </w:p>
        </w:tc>
      </w:tr>
    </w:tbl>
    <w:p w14:paraId="1E1AF797" w14:textId="3E670D92" w:rsidR="007E6E7C" w:rsidRDefault="007E6E7C" w:rsidP="00941CBD"/>
    <w:p w14:paraId="0B992EA8" w14:textId="77777777" w:rsidR="007E6E7C" w:rsidRPr="007759E5" w:rsidRDefault="00000000">
      <w:pPr>
        <w:pStyle w:val="Ttulo1"/>
        <w:rPr>
          <w:rFonts w:ascii="Bahnschrift SemiBold" w:hAnsi="Bahnschrift SemiBold"/>
          <w:i/>
          <w:iCs/>
          <w:sz w:val="32"/>
          <w:szCs w:val="32"/>
        </w:rPr>
      </w:pPr>
      <w:r w:rsidRPr="007759E5">
        <w:rPr>
          <w:rFonts w:ascii="Bahnschrift SemiBold" w:hAnsi="Bahnschrift SemiBold"/>
          <w:i/>
          <w:iCs/>
          <w:sz w:val="32"/>
          <w:szCs w:val="32"/>
        </w:rPr>
        <w:t>1. SQL con Comentarios</w:t>
      </w:r>
    </w:p>
    <w:p w14:paraId="14C7AE8F" w14:textId="56081386" w:rsidR="007759E5" w:rsidRDefault="00000000">
      <w:r>
        <w:br/>
        <w:t>-- =============================================</w:t>
      </w:r>
      <w:r>
        <w:br/>
        <w:t xml:space="preserve">-- 1) </w:t>
      </w:r>
      <w:proofErr w:type="spellStart"/>
      <w:r>
        <w:t>Limpieza</w:t>
      </w:r>
      <w:proofErr w:type="spellEnd"/>
      <w:r>
        <w:t xml:space="preserve"> previa (DROP)</w:t>
      </w:r>
      <w:r>
        <w:br/>
        <w:t>-- =============================================</w:t>
      </w:r>
      <w:r>
        <w:br/>
        <w:t>DROP TABLE PACIENTES CASCADE CONSTRAINTS;</w:t>
      </w:r>
      <w:r>
        <w:br/>
        <w:t>DROP SEQUENCE PACIENTES_SEQ;</w:t>
      </w:r>
      <w:r>
        <w:br/>
        <w:t>-- =============================================</w:t>
      </w:r>
      <w:r>
        <w:br/>
        <w:t xml:space="preserve">-- 2) </w:t>
      </w:r>
      <w:proofErr w:type="spellStart"/>
      <w:r>
        <w:t>Creación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PACIENTES</w:t>
      </w:r>
      <w:r>
        <w:br/>
        <w:t>-- =============================================</w:t>
      </w:r>
      <w:r>
        <w:br/>
        <w:t>CREATE TABLE PACIENTES (</w:t>
      </w:r>
      <w:r>
        <w:br/>
        <w:t xml:space="preserve">    ID NUMBER PRIMARY KEY,</w:t>
      </w:r>
      <w:r>
        <w:br/>
        <w:t xml:space="preserve">    DNI VARCHAR2(20) UNIQUE NOT NULL,</w:t>
      </w:r>
      <w:r>
        <w:br/>
        <w:t xml:space="preserve">    APELLIDO VARCHAR2(50) NOT NULL,</w:t>
      </w:r>
      <w:r>
        <w:br/>
        <w:t xml:space="preserve">    NOMBRE VARCHAR2(50) NOT NULL,</w:t>
      </w:r>
      <w:r>
        <w:br/>
        <w:t xml:space="preserve">    SEXO CHAR(1) CHECK (SEXO IN ('M','F')),</w:t>
      </w:r>
      <w:r>
        <w:br/>
        <w:t xml:space="preserve">    FECHA_NACIMIENTO DATE NOT NULL,</w:t>
      </w:r>
      <w:r>
        <w:br/>
        <w:t xml:space="preserve">    NACIONALIDAD VARCHAR2(30)</w:t>
      </w:r>
      <w:r>
        <w:br/>
        <w:t>);</w:t>
      </w:r>
    </w:p>
    <w:p w14:paraId="7590FB5D" w14:textId="00D2F57E" w:rsidR="007759E5" w:rsidRDefault="007759E5" w:rsidP="007759E5"/>
    <w:p w14:paraId="5530E6EC" w14:textId="77777777" w:rsidR="00E80438" w:rsidRDefault="00E80438" w:rsidP="007759E5"/>
    <w:p w14:paraId="3CA9F710" w14:textId="77777777" w:rsidR="00E80438" w:rsidRDefault="00E80438" w:rsidP="007759E5"/>
    <w:p w14:paraId="5B00AF42" w14:textId="62D7381F" w:rsidR="007759E5" w:rsidRDefault="00000000" w:rsidP="007759E5">
      <w:r>
        <w:lastRenderedPageBreak/>
        <w:t>-- =============================================</w:t>
      </w:r>
      <w:r>
        <w:br/>
        <w:t xml:space="preserve">-- 3) </w:t>
      </w:r>
      <w:proofErr w:type="spellStart"/>
      <w:r>
        <w:t>Secuencia</w:t>
      </w:r>
      <w:proofErr w:type="spellEnd"/>
      <w:r>
        <w:t xml:space="preserve"> para IDs </w:t>
      </w:r>
      <w:proofErr w:type="spellStart"/>
      <w:r>
        <w:t>automáticos</w:t>
      </w:r>
      <w:proofErr w:type="spellEnd"/>
      <w:r>
        <w:br/>
        <w:t>-- =============================================</w:t>
      </w:r>
      <w:r>
        <w:br/>
        <w:t>CREATE SEQUENCE PACIENTES_SEQ START WITH 1 INCREMENT BY 1;</w:t>
      </w:r>
      <w:r>
        <w:br/>
        <w:t>-- =============================================</w:t>
      </w:r>
      <w:r>
        <w:br/>
        <w:t xml:space="preserve">-- 4) Trigger de </w:t>
      </w:r>
      <w:proofErr w:type="spellStart"/>
      <w:r>
        <w:t>asignación</w:t>
      </w:r>
      <w:proofErr w:type="spellEnd"/>
      <w:r>
        <w:t xml:space="preserve"> de ID </w:t>
      </w:r>
      <w:proofErr w:type="spellStart"/>
      <w:r>
        <w:t>automático</w:t>
      </w:r>
      <w:proofErr w:type="spellEnd"/>
      <w:r>
        <w:br/>
        <w:t>-- =============================================</w:t>
      </w:r>
      <w:r>
        <w:br/>
        <w:t>CREATE OR REPLACE TRIGGER PACIENTES_BI</w:t>
      </w:r>
      <w:r>
        <w:br/>
        <w:t>BEFORE INSERT ON PACIENTES</w:t>
      </w:r>
      <w:r>
        <w:br/>
        <w:t>FOR EACH ROW</w:t>
      </w:r>
      <w:r>
        <w:br/>
        <w:t>BEGIN</w:t>
      </w:r>
      <w:r>
        <w:br/>
        <w:t xml:space="preserve">  SELECT PACIENTES_SEQ.NEXTVAL INTO :NEW.ID FROM dual;</w:t>
      </w:r>
      <w:r>
        <w:br/>
        <w:t>END;</w:t>
      </w:r>
      <w:r>
        <w:br/>
        <w:t>/</w:t>
      </w:r>
      <w:r>
        <w:br/>
        <w:t>-- =============================================</w:t>
      </w:r>
      <w:r>
        <w:br/>
        <w:t xml:space="preserve">-- 5) </w:t>
      </w:r>
      <w:proofErr w:type="spellStart"/>
      <w:r>
        <w:t>Procedimiento</w:t>
      </w:r>
      <w:proofErr w:type="spellEnd"/>
      <w:r>
        <w:t xml:space="preserve"> para </w:t>
      </w:r>
      <w:proofErr w:type="spellStart"/>
      <w:r>
        <w:t>insertar</w:t>
      </w:r>
      <w:proofErr w:type="spellEnd"/>
      <w:r>
        <w:t>/</w:t>
      </w:r>
      <w:proofErr w:type="spellStart"/>
      <w:r>
        <w:t>actualizar</w:t>
      </w:r>
      <w:proofErr w:type="spellEnd"/>
      <w:r>
        <w:t xml:space="preserve"> (UPSERT)</w:t>
      </w:r>
      <w:r>
        <w:br/>
        <w:t>-- =============================================</w:t>
      </w:r>
      <w:r>
        <w:br/>
        <w:t>CREATE OR REPLACE PROCEDURE UPSERT_PACIENTE (</w:t>
      </w:r>
      <w:r>
        <w:br/>
        <w:t xml:space="preserve">    </w:t>
      </w:r>
      <w:proofErr w:type="spellStart"/>
      <w:r>
        <w:t>p_dni</w:t>
      </w:r>
      <w:proofErr w:type="spellEnd"/>
      <w:r>
        <w:t xml:space="preserve"> IN VARCHAR2,</w:t>
      </w:r>
      <w:r>
        <w:br/>
        <w:t xml:space="preserve">    </w:t>
      </w:r>
      <w:proofErr w:type="spellStart"/>
      <w:r>
        <w:t>p_apellido</w:t>
      </w:r>
      <w:proofErr w:type="spellEnd"/>
      <w:r>
        <w:t xml:space="preserve"> IN VARCHAR2,</w:t>
      </w:r>
      <w:r>
        <w:br/>
        <w:t xml:space="preserve">    </w:t>
      </w:r>
      <w:proofErr w:type="spellStart"/>
      <w:r>
        <w:t>p_nombre</w:t>
      </w:r>
      <w:proofErr w:type="spellEnd"/>
      <w:r>
        <w:t xml:space="preserve"> IN VARCHAR2,</w:t>
      </w:r>
      <w:r>
        <w:br/>
        <w:t xml:space="preserve">    </w:t>
      </w:r>
      <w:proofErr w:type="spellStart"/>
      <w:r>
        <w:t>p_sexo</w:t>
      </w:r>
      <w:proofErr w:type="spellEnd"/>
      <w:r>
        <w:t xml:space="preserve"> IN CHAR,</w:t>
      </w:r>
      <w:r>
        <w:br/>
        <w:t xml:space="preserve">    </w:t>
      </w:r>
      <w:proofErr w:type="spellStart"/>
      <w:r>
        <w:t>p_fecha_nac</w:t>
      </w:r>
      <w:proofErr w:type="spellEnd"/>
      <w:r>
        <w:t xml:space="preserve"> IN DATE,</w:t>
      </w:r>
      <w:r>
        <w:br/>
        <w:t xml:space="preserve">    </w:t>
      </w:r>
      <w:proofErr w:type="spellStart"/>
      <w:r>
        <w:t>p_nacionalidad</w:t>
      </w:r>
      <w:proofErr w:type="spellEnd"/>
      <w:r>
        <w:t xml:space="preserve"> IN VARCHAR2</w:t>
      </w:r>
      <w:r>
        <w:br/>
        <w:t>) AS</w:t>
      </w:r>
      <w:r>
        <w:br/>
        <w:t>BEGIN</w:t>
      </w:r>
      <w:r>
        <w:br/>
        <w:t xml:space="preserve">    MERGE INTO PACIENTES t</w:t>
      </w:r>
      <w:r>
        <w:br/>
        <w:t xml:space="preserve">    USING (SELECT </w:t>
      </w:r>
      <w:proofErr w:type="spellStart"/>
      <w:r>
        <w:t>p_dni</w:t>
      </w:r>
      <w:proofErr w:type="spellEnd"/>
      <w:r>
        <w:t xml:space="preserve"> AS DNI FROM dual) s</w:t>
      </w:r>
      <w:r>
        <w:br/>
        <w:t xml:space="preserve">    ON (</w:t>
      </w:r>
      <w:proofErr w:type="spellStart"/>
      <w:r>
        <w:t>t.DNI</w:t>
      </w:r>
      <w:proofErr w:type="spellEnd"/>
      <w:r>
        <w:t xml:space="preserve"> = </w:t>
      </w:r>
      <w:proofErr w:type="spellStart"/>
      <w:r>
        <w:t>s.DNI</w:t>
      </w:r>
      <w:proofErr w:type="spellEnd"/>
      <w:r>
        <w:t>)</w:t>
      </w:r>
      <w:r>
        <w:br/>
        <w:t xml:space="preserve">    WHEN MATCHED THEN</w:t>
      </w:r>
      <w:r>
        <w:br/>
        <w:t xml:space="preserve">        UPDATE SET </w:t>
      </w:r>
      <w:proofErr w:type="spellStart"/>
      <w:r>
        <w:t>t.APELLIDO</w:t>
      </w:r>
      <w:proofErr w:type="spellEnd"/>
      <w:r>
        <w:t xml:space="preserve"> = </w:t>
      </w:r>
      <w:proofErr w:type="spellStart"/>
      <w:r>
        <w:t>p_apellido</w:t>
      </w:r>
      <w:proofErr w:type="spellEnd"/>
      <w:r>
        <w:t>,</w:t>
      </w:r>
      <w:r>
        <w:br/>
        <w:t xml:space="preserve">                   </w:t>
      </w:r>
      <w:proofErr w:type="spellStart"/>
      <w:r>
        <w:t>t.NOMBRE</w:t>
      </w:r>
      <w:proofErr w:type="spellEnd"/>
      <w:r>
        <w:t xml:space="preserve"> = </w:t>
      </w:r>
      <w:proofErr w:type="spellStart"/>
      <w:r>
        <w:t>p_nombre</w:t>
      </w:r>
      <w:proofErr w:type="spellEnd"/>
      <w:r>
        <w:t>,</w:t>
      </w:r>
      <w:r>
        <w:br/>
        <w:t xml:space="preserve">                   </w:t>
      </w:r>
      <w:proofErr w:type="spellStart"/>
      <w:r>
        <w:t>t.SEXO</w:t>
      </w:r>
      <w:proofErr w:type="spellEnd"/>
      <w:r>
        <w:t xml:space="preserve"> = </w:t>
      </w:r>
      <w:proofErr w:type="spellStart"/>
      <w:r>
        <w:t>p_sexo</w:t>
      </w:r>
      <w:proofErr w:type="spellEnd"/>
      <w:r>
        <w:t>,</w:t>
      </w:r>
      <w:r>
        <w:br/>
        <w:t xml:space="preserve">                   </w:t>
      </w:r>
      <w:proofErr w:type="spellStart"/>
      <w:r>
        <w:t>t.FECHA_NACIMIENTO</w:t>
      </w:r>
      <w:proofErr w:type="spellEnd"/>
      <w:r>
        <w:t xml:space="preserve"> = </w:t>
      </w:r>
      <w:proofErr w:type="spellStart"/>
      <w:r>
        <w:t>p_fecha_nac</w:t>
      </w:r>
      <w:proofErr w:type="spellEnd"/>
      <w:r>
        <w:t>,</w:t>
      </w:r>
      <w:r>
        <w:br/>
        <w:t xml:space="preserve">                   </w:t>
      </w:r>
      <w:proofErr w:type="spellStart"/>
      <w:r>
        <w:t>t.NACIONALIDAD</w:t>
      </w:r>
      <w:proofErr w:type="spellEnd"/>
      <w:r>
        <w:t xml:space="preserve"> = </w:t>
      </w:r>
      <w:proofErr w:type="spellStart"/>
      <w:r>
        <w:t>p_nacionalidad</w:t>
      </w:r>
      <w:proofErr w:type="spellEnd"/>
      <w:r>
        <w:br/>
        <w:t xml:space="preserve">    WHEN NOT MATCHED THEN</w:t>
      </w:r>
      <w:r>
        <w:br/>
        <w:t xml:space="preserve">        INSERT (DNI, APELLIDO, NOMBRE, SEXO, FECHA_NACIMIENTO, NACIONALIDAD)</w:t>
      </w:r>
      <w:r>
        <w:br/>
        <w:t xml:space="preserve">        VALUES (</w:t>
      </w:r>
      <w:proofErr w:type="spellStart"/>
      <w:r>
        <w:t>p_dni</w:t>
      </w:r>
      <w:proofErr w:type="spellEnd"/>
      <w:r>
        <w:t xml:space="preserve">, </w:t>
      </w:r>
      <w:proofErr w:type="spellStart"/>
      <w:r>
        <w:t>p_apellido</w:t>
      </w:r>
      <w:proofErr w:type="spellEnd"/>
      <w:r>
        <w:t xml:space="preserve">, </w:t>
      </w:r>
      <w:proofErr w:type="spellStart"/>
      <w:r>
        <w:t>p_nombre</w:t>
      </w:r>
      <w:proofErr w:type="spellEnd"/>
      <w:r>
        <w:t xml:space="preserve">, </w:t>
      </w:r>
      <w:proofErr w:type="spellStart"/>
      <w:r>
        <w:t>p_sexo</w:t>
      </w:r>
      <w:proofErr w:type="spellEnd"/>
      <w:r>
        <w:t xml:space="preserve">, </w:t>
      </w:r>
      <w:proofErr w:type="spellStart"/>
      <w:r>
        <w:t>p_fecha_nac</w:t>
      </w:r>
      <w:proofErr w:type="spellEnd"/>
      <w:r>
        <w:t xml:space="preserve">, </w:t>
      </w:r>
      <w:proofErr w:type="spellStart"/>
      <w:r>
        <w:t>p_nacionalidad</w:t>
      </w:r>
      <w:proofErr w:type="spellEnd"/>
      <w:r>
        <w:t>);</w:t>
      </w:r>
      <w:r>
        <w:br/>
        <w:t>END;</w:t>
      </w:r>
      <w:r>
        <w:br/>
        <w:t>/</w:t>
      </w:r>
    </w:p>
    <w:p w14:paraId="74548F74" w14:textId="6AB5C984" w:rsidR="007759E5" w:rsidRDefault="00000000" w:rsidP="007759E5">
      <w:r>
        <w:br/>
        <w:t>-- =============================================</w:t>
      </w:r>
      <w:r>
        <w:br/>
        <w:t>-- 6) Procedimiento para buscar por DNI</w:t>
      </w:r>
      <w:r>
        <w:br/>
      </w:r>
      <w:r>
        <w:lastRenderedPageBreak/>
        <w:t>-- =============================================</w:t>
      </w:r>
      <w:r>
        <w:br/>
        <w:t>CREATE OR REPLACE PROCEDURE GET_PACIENTE (</w:t>
      </w:r>
      <w:r>
        <w:br/>
        <w:t xml:space="preserve">    p_dni IN VARCHAR2,</w:t>
      </w:r>
      <w:r>
        <w:br/>
        <w:t xml:space="preserve">    p_apellido OUT VARCHAR2,</w:t>
      </w:r>
      <w:r>
        <w:br/>
        <w:t xml:space="preserve">    p_nombre OUT VARCHAR2,</w:t>
      </w:r>
      <w:r>
        <w:br/>
        <w:t xml:space="preserve">    p_sexo OUT CHAR,</w:t>
      </w:r>
      <w:r>
        <w:br/>
        <w:t xml:space="preserve">    p_fecha_nac OUT DATE,</w:t>
      </w:r>
      <w:r>
        <w:br/>
        <w:t xml:space="preserve">    p_nacionalidad OUT VARCHAR2</w:t>
      </w:r>
      <w:r>
        <w:br/>
        <w:t>) AS</w:t>
      </w:r>
      <w:r>
        <w:br/>
        <w:t>BEGIN</w:t>
      </w:r>
      <w:r>
        <w:br/>
        <w:t xml:space="preserve">    SELECT APELLIDO, NOMBRE, SEXO, FECHA_NACIMIENTO, NACIONALIDAD</w:t>
      </w:r>
      <w:r>
        <w:br/>
        <w:t xml:space="preserve">    INTO p_apellido, p_nombre, p_sexo, p_fecha_nac, p_nacionalidad</w:t>
      </w:r>
      <w:r>
        <w:br/>
        <w:t xml:space="preserve">    FROM PACIENTES WHERE DNI = p_dni;</w:t>
      </w:r>
      <w:r>
        <w:br/>
        <w:t>END;</w:t>
      </w:r>
      <w:r>
        <w:br/>
        <w:t>/</w:t>
      </w:r>
      <w:r>
        <w:br/>
        <w:t>-- =============================================</w:t>
      </w:r>
      <w:r>
        <w:br/>
        <w:t>-- 7) Insert de prueba</w:t>
      </w:r>
      <w:r>
        <w:br/>
        <w:t>-- =============================================</w:t>
      </w:r>
      <w:r>
        <w:br/>
        <w:t>BEGIN</w:t>
      </w:r>
      <w:r>
        <w:br/>
        <w:t xml:space="preserve">    UPSERT_PACIENTE('43828097', 'FERRARI', 'TOMAS', 'M', TO_DATE('24/03/2002','DD/MM/YYYY'), 'ARGENTINA');</w:t>
      </w:r>
      <w:r>
        <w:br/>
        <w:t>END;</w:t>
      </w:r>
      <w:r>
        <w:br/>
        <w:t>/</w:t>
      </w:r>
      <w:r>
        <w:br/>
        <w:t>-- =============================================</w:t>
      </w:r>
      <w:r>
        <w:br/>
        <w:t>-- 8) Vista rápida</w:t>
      </w:r>
      <w:r>
        <w:br/>
        <w:t>-- =============================================</w:t>
      </w:r>
      <w:r>
        <w:br/>
        <w:t>CREATE OR REPLACE VIEW VW_PACIENTES AS</w:t>
      </w:r>
      <w:r>
        <w:br/>
        <w:t>SELECT DNI, APELLIDO || ', ' || NOMBRE AS PACIENTE, SEXO, FECHA_NACIMIENTO, NACIONALIDAD</w:t>
      </w:r>
      <w:r>
        <w:br/>
        <w:t>FROM PACIENTES;</w:t>
      </w:r>
    </w:p>
    <w:p w14:paraId="4A8D6D81" w14:textId="2872E702" w:rsidR="007759E5" w:rsidRPr="007759E5" w:rsidRDefault="007759E5" w:rsidP="007759E5">
      <w:pPr>
        <w:pStyle w:val="Ttulo1"/>
        <w:rPr>
          <w:rFonts w:ascii="Bahnschrift SemiBold" w:hAnsi="Bahnschrift SemiBold"/>
          <w:i/>
          <w:iCs/>
          <w:sz w:val="32"/>
          <w:szCs w:val="32"/>
        </w:rPr>
      </w:pPr>
      <w:r>
        <w:rPr>
          <w:rFonts w:ascii="Bahnschrift SemiBold" w:hAnsi="Bahnschrift SemiBold"/>
          <w:i/>
          <w:iCs/>
          <w:sz w:val="32"/>
          <w:szCs w:val="32"/>
        </w:rPr>
        <w:t>2.</w:t>
      </w:r>
      <w:r w:rsidRPr="007759E5">
        <w:rPr>
          <w:rFonts w:ascii="Bahnschrift SemiBold" w:hAnsi="Bahnschrift SemiBold"/>
          <w:i/>
          <w:iCs/>
          <w:sz w:val="32"/>
          <w:szCs w:val="32"/>
        </w:rPr>
        <w:t xml:space="preserve"> </w:t>
      </w:r>
      <w:r>
        <w:rPr>
          <w:rFonts w:ascii="Bahnschrift SemiBold" w:hAnsi="Bahnschrift SemiBold"/>
          <w:i/>
          <w:iCs/>
          <w:sz w:val="32"/>
          <w:szCs w:val="32"/>
        </w:rPr>
        <w:t xml:space="preserve">vb6 CODE </w:t>
      </w:r>
      <w:proofErr w:type="spellStart"/>
      <w:r>
        <w:rPr>
          <w:rFonts w:ascii="Bahnschrift SemiBold" w:hAnsi="Bahnschrift SemiBold"/>
          <w:i/>
          <w:iCs/>
          <w:sz w:val="32"/>
          <w:szCs w:val="32"/>
        </w:rPr>
        <w:t>Comentado</w:t>
      </w:r>
      <w:proofErr w:type="spellEnd"/>
    </w:p>
    <w:p w14:paraId="0D34AE56" w14:textId="77777777" w:rsidR="007E6E7C" w:rsidRDefault="00000000">
      <w:pPr>
        <w:pBdr>
          <w:bottom w:val="single" w:sz="6" w:space="1" w:color="auto"/>
        </w:pBdr>
      </w:pPr>
      <w:r>
        <w:br/>
        <w:t>' =============================================</w:t>
      </w:r>
      <w:r>
        <w:br/>
        <w:t>' Función para buscar paciente por DNI</w:t>
      </w:r>
      <w:r>
        <w:br/>
        <w:t>' =============================================</w:t>
      </w:r>
      <w:r>
        <w:br/>
        <w:t>Public Function BuscarPaciente(DNI As String) As Boolean</w:t>
      </w:r>
      <w:r>
        <w:br/>
        <w:t xml:space="preserve">    Dim rs As New ADODB.Recordset</w:t>
      </w:r>
      <w:r>
        <w:br/>
        <w:t xml:space="preserve">    Dim cmd As New ADODB.Command</w:t>
      </w:r>
      <w:r>
        <w:br/>
      </w:r>
      <w:r>
        <w:br/>
        <w:t xml:space="preserve">    cmd.ActiveConnection = Conn</w:t>
      </w:r>
      <w:r>
        <w:br/>
        <w:t xml:space="preserve">    cmd.CommandText = "BEGIN GET_PACIENTE(:dni, :apellido, :nombre, :sexo, :fecha_nac, </w:t>
      </w:r>
      <w:r>
        <w:lastRenderedPageBreak/>
        <w:t>:nacionalidad); END;"</w:t>
      </w:r>
      <w:r>
        <w:br/>
        <w:t xml:space="preserve">    cmd.Parameters.Append cmd.CreateParameter(":dni", adVarChar, adParamInput, 20, DNI)</w:t>
      </w:r>
      <w:r>
        <w:br/>
      </w:r>
      <w:r>
        <w:br/>
        <w:t xml:space="preserve">    Set rs = cmd.Execute</w:t>
      </w:r>
      <w:r>
        <w:br/>
        <w:t xml:space="preserve">    If Not rs.EOF Then</w:t>
      </w:r>
      <w:r>
        <w:br/>
        <w:t xml:space="preserve">        ' Rellenar campos de la interfaz</w:t>
      </w:r>
      <w:r>
        <w:br/>
        <w:t xml:space="preserve">        BuscarPaciente = True</w:t>
      </w:r>
      <w:r>
        <w:br/>
        <w:t xml:space="preserve">    Else</w:t>
      </w:r>
      <w:r>
        <w:br/>
        <w:t xml:space="preserve">        BuscarPaciente = False</w:t>
      </w:r>
      <w:r>
        <w:br/>
        <w:t xml:space="preserve">    End If</w:t>
      </w:r>
      <w:r>
        <w:br/>
        <w:t>End Function</w:t>
      </w:r>
      <w:r>
        <w:br/>
      </w:r>
      <w:r>
        <w:br/>
        <w:t>' =============================================</w:t>
      </w:r>
      <w:r>
        <w:br/>
        <w:t>' Función para insertar o actualizar paciente</w:t>
      </w:r>
      <w:r>
        <w:br/>
        <w:t>' =============================================</w:t>
      </w:r>
      <w:r>
        <w:br/>
        <w:t>Public Sub GuardarPaciente(DNI As String, Apellido As String, Nombre As String, Sexo As String, FechaNac As Date, Nacionalidad As String)</w:t>
      </w:r>
      <w:r>
        <w:br/>
        <w:t xml:space="preserve">    Dim cmd As New ADODB.Command</w:t>
      </w:r>
      <w:r>
        <w:br/>
        <w:t xml:space="preserve">    cmd.ActiveConnection = Conn</w:t>
      </w:r>
      <w:r>
        <w:br/>
        <w:t xml:space="preserve">    cmd.CommandText = "BEGIN UPSERT_PACIENTE(:dni, :apellido, :nombre, :sexo, :fecha_nac, :nacionalidad); END;"</w:t>
      </w:r>
      <w:r>
        <w:br/>
      </w:r>
      <w:r>
        <w:br/>
        <w:t xml:space="preserve">    cmd.Parameters.Append cmd.CreateParameter(":dni", adVarChar, adParamInput, 20, DNI)</w:t>
      </w:r>
      <w:r>
        <w:br/>
        <w:t xml:space="preserve">    cmd.Parameters.Append cmd.CreateParameter(":apellido", adVarChar, adParamInput, 50, Apellido)</w:t>
      </w:r>
      <w:r>
        <w:br/>
        <w:t xml:space="preserve">    cmd.Parameters.Append cmd.CreateParameter(":nombre", adVarChar, adParamInput, 50, Nombre)</w:t>
      </w:r>
      <w:r>
        <w:br/>
        <w:t xml:space="preserve">    cmd.Parameters.Append cmd.CreateParameter(":sexo", adChar, adParamInput, 1, Sexo)</w:t>
      </w:r>
      <w:r>
        <w:br/>
        <w:t xml:space="preserve">    cmd.Parameters.Append cmd.CreateParameter(":fecha_nac", adDate, adParamInput, , FechaNac)</w:t>
      </w:r>
      <w:r>
        <w:br/>
        <w:t xml:space="preserve">    cmd.Parameters.Append cmd.CreateParameter(":nacionalidad", adVarChar, adParamInput, 30, Nacionalidad)</w:t>
      </w:r>
      <w:r>
        <w:br/>
      </w:r>
      <w:r>
        <w:br/>
        <w:t xml:space="preserve">    cmd.Execute</w:t>
      </w:r>
      <w:r>
        <w:br/>
        <w:t>End Sub</w:t>
      </w:r>
      <w:r>
        <w:br/>
      </w:r>
    </w:p>
    <w:p w14:paraId="6052043C" w14:textId="5D58024C" w:rsidR="007E6E7C" w:rsidRDefault="00000000">
      <w:proofErr w:type="spellStart"/>
      <w:r>
        <w:t>Versión</w:t>
      </w:r>
      <w:proofErr w:type="spellEnd"/>
      <w:r>
        <w:t xml:space="preserve"> </w:t>
      </w:r>
      <w:proofErr w:type="spellStart"/>
      <w:r>
        <w:t>documentada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– Centro Médico San Lucas – Agosto 2025.</w:t>
      </w:r>
      <w:r>
        <w:br/>
      </w:r>
    </w:p>
    <w:sectPr w:rsidR="007E6E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325587">
    <w:abstractNumId w:val="8"/>
  </w:num>
  <w:num w:numId="2" w16cid:durableId="58596513">
    <w:abstractNumId w:val="6"/>
  </w:num>
  <w:num w:numId="3" w16cid:durableId="436407572">
    <w:abstractNumId w:val="5"/>
  </w:num>
  <w:num w:numId="4" w16cid:durableId="786967384">
    <w:abstractNumId w:val="4"/>
  </w:num>
  <w:num w:numId="5" w16cid:durableId="1902403546">
    <w:abstractNumId w:val="7"/>
  </w:num>
  <w:num w:numId="6" w16cid:durableId="838421188">
    <w:abstractNumId w:val="3"/>
  </w:num>
  <w:num w:numId="7" w16cid:durableId="170027123">
    <w:abstractNumId w:val="2"/>
  </w:num>
  <w:num w:numId="8" w16cid:durableId="1198391313">
    <w:abstractNumId w:val="1"/>
  </w:num>
  <w:num w:numId="9" w16cid:durableId="7600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6DE3"/>
    <w:rsid w:val="007238E2"/>
    <w:rsid w:val="00760EAE"/>
    <w:rsid w:val="007759E5"/>
    <w:rsid w:val="007B47BD"/>
    <w:rsid w:val="007E6E7C"/>
    <w:rsid w:val="00941CBD"/>
    <w:rsid w:val="00AA1D8D"/>
    <w:rsid w:val="00B00C05"/>
    <w:rsid w:val="00B47730"/>
    <w:rsid w:val="00CB0664"/>
    <w:rsid w:val="00E804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E51D01"/>
  <w14:defaultImageDpi w14:val="300"/>
  <w15:docId w15:val="{6B8C6377-49EE-4D18-9F45-208477FE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Server</cp:lastModifiedBy>
  <cp:revision>2</cp:revision>
  <dcterms:created xsi:type="dcterms:W3CDTF">2025-08-19T15:29:00Z</dcterms:created>
  <dcterms:modified xsi:type="dcterms:W3CDTF">2025-08-19T15:29:00Z</dcterms:modified>
  <cp:category/>
</cp:coreProperties>
</file>